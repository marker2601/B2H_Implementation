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AFB7D" w14:textId="77777777" w:rsidR="00610070" w:rsidRDefault="00A7185B">
      <w:pPr>
        <w:pStyle w:val="Heading1"/>
      </w:pPr>
      <w:r>
        <w:t>B2H Agency Referral Form</w:t>
      </w:r>
    </w:p>
    <w:p w14:paraId="444ED303" w14:textId="77777777" w:rsidR="00610070" w:rsidRDefault="00A7185B">
      <w:r>
        <w:t>(For Referral of Clients to Partner Service Agencies)</w:t>
      </w:r>
    </w:p>
    <w:p w14:paraId="1F01E372" w14:textId="77777777" w:rsidR="00610070" w:rsidRDefault="00A7185B">
      <w:pPr>
        <w:pStyle w:val="Heading2"/>
      </w:pPr>
      <w:r>
        <w:t>Section 1: Referring Staff Information</w:t>
      </w:r>
    </w:p>
    <w:p w14:paraId="267F5F96" w14:textId="77777777" w:rsidR="00610070" w:rsidRDefault="00A7185B">
      <w:r>
        <w:t>Referring Staff Name: __________________________</w:t>
      </w:r>
    </w:p>
    <w:p w14:paraId="7F82C8CB" w14:textId="77777777" w:rsidR="00610070" w:rsidRDefault="00A7185B">
      <w:r>
        <w:t>Agency/Organization: __________________________</w:t>
      </w:r>
    </w:p>
    <w:p w14:paraId="575E02A4" w14:textId="77777777" w:rsidR="00610070" w:rsidRDefault="00A7185B">
      <w:r>
        <w:t>Role/Title: __________________________</w:t>
      </w:r>
    </w:p>
    <w:p w14:paraId="4C9820D3" w14:textId="77777777" w:rsidR="00610070" w:rsidRDefault="00A7185B">
      <w:r>
        <w:t>Date of Referral: ____ / ____ / ______</w:t>
      </w:r>
    </w:p>
    <w:p w14:paraId="033010ED" w14:textId="77777777" w:rsidR="00610070" w:rsidRDefault="00A7185B">
      <w:r>
        <w:t>Contact Information: Phone: __________  Email: __________</w:t>
      </w:r>
    </w:p>
    <w:p w14:paraId="66061881" w14:textId="77777777" w:rsidR="00610070" w:rsidRDefault="00A7185B">
      <w:pPr>
        <w:pStyle w:val="Heading2"/>
      </w:pPr>
      <w:r>
        <w:t>Section 2: Client Information</w:t>
      </w:r>
    </w:p>
    <w:p w14:paraId="12E706DA" w14:textId="77777777" w:rsidR="00610070" w:rsidRDefault="00A7185B">
      <w:r>
        <w:t>Client Name: __________________________</w:t>
      </w:r>
    </w:p>
    <w:p w14:paraId="43FE9896" w14:textId="77777777" w:rsidR="00610070" w:rsidRDefault="00A7185B">
      <w:r>
        <w:t>DOC Number: __________________________</w:t>
      </w:r>
    </w:p>
    <w:p w14:paraId="19307F99" w14:textId="77777777" w:rsidR="00610070" w:rsidRDefault="00A7185B">
      <w:r>
        <w:t>Date of Birth: ____ / ____ / ______</w:t>
      </w:r>
    </w:p>
    <w:p w14:paraId="749BC089" w14:textId="77777777" w:rsidR="00610070" w:rsidRDefault="00A7185B">
      <w:r>
        <w:t>Projected Release Date: ____ / ____ / ______</w:t>
      </w:r>
    </w:p>
    <w:p w14:paraId="16362B34" w14:textId="77777777" w:rsidR="00610070" w:rsidRDefault="00A7185B">
      <w:r>
        <w:t>Current Housing Status:</w:t>
      </w:r>
    </w:p>
    <w:p w14:paraId="37241EDE" w14:textId="77777777" w:rsidR="00610070" w:rsidRDefault="00A7185B">
      <w:pPr>
        <w:pStyle w:val="ListBullet"/>
      </w:pPr>
      <w:r>
        <w:t>☐</w:t>
      </w:r>
      <w:r>
        <w:t xml:space="preserve"> Permanent Housing Pending</w:t>
      </w:r>
      <w:r>
        <w:br/>
        <w:t>☐ In Bridge Housing</w:t>
      </w:r>
      <w:r>
        <w:br/>
        <w:t>☐ Other: ____________________</w:t>
      </w:r>
    </w:p>
    <w:p w14:paraId="7FC0EE3B" w14:textId="77777777" w:rsidR="00610070" w:rsidRDefault="00A7185B">
      <w:pPr>
        <w:pStyle w:val="Heading2"/>
      </w:pPr>
      <w:r>
        <w:t>Section 3: Referral Details</w:t>
      </w:r>
    </w:p>
    <w:p w14:paraId="2780477E" w14:textId="77777777" w:rsidR="00610070" w:rsidRDefault="00A7185B">
      <w:r>
        <w:t>Service Agency Referred To: __________________________</w:t>
      </w:r>
    </w:p>
    <w:p w14:paraId="7F438290" w14:textId="77777777" w:rsidR="00610070" w:rsidRDefault="00A7185B">
      <w:r>
        <w:t>Type of Service(s) Requested (check all that apply):</w:t>
      </w:r>
    </w:p>
    <w:p w14:paraId="5BF4CDB0" w14:textId="77777777" w:rsidR="00610070" w:rsidRDefault="00A7185B">
      <w:pPr>
        <w:pStyle w:val="ListBullet"/>
      </w:pPr>
      <w:r>
        <w:t>☐</w:t>
      </w:r>
      <w:r>
        <w:t xml:space="preserve"> Mental Health Counseling</w:t>
      </w:r>
      <w:r>
        <w:br/>
        <w:t>☐ Substance Use Treatment</w:t>
      </w:r>
      <w:r>
        <w:br/>
        <w:t>☐ Employment Assistance</w:t>
      </w:r>
      <w:r>
        <w:br/>
        <w:t>☐ Educational Support</w:t>
      </w:r>
      <w:r>
        <w:br/>
        <w:t>☐ Family/Parenting Services</w:t>
      </w:r>
      <w:r>
        <w:br/>
        <w:t>☐ Other: ____________________</w:t>
      </w:r>
    </w:p>
    <w:p w14:paraId="5983D10C" w14:textId="77777777" w:rsidR="00610070" w:rsidRDefault="00A7185B">
      <w:r>
        <w:t>Reason for Referral / Notes: _____________________________________________</w:t>
      </w:r>
    </w:p>
    <w:p w14:paraId="30F799B8" w14:textId="77777777" w:rsidR="00610070" w:rsidRDefault="00A7185B">
      <w:pPr>
        <w:pStyle w:val="Heading2"/>
      </w:pPr>
      <w:r>
        <w:lastRenderedPageBreak/>
        <w:t>Section 4: Client Readiness &amp; Engagement</w:t>
      </w:r>
    </w:p>
    <w:p w14:paraId="25D0F1F3" w14:textId="77777777" w:rsidR="00610070" w:rsidRDefault="00A7185B">
      <w:r>
        <w:t>Client aware of referral? ☐ Yes ☐ No</w:t>
      </w:r>
    </w:p>
    <w:p w14:paraId="5BDEC367" w14:textId="77777777" w:rsidR="00610070" w:rsidRDefault="00A7185B">
      <w:r>
        <w:t>Client willing to engage? ☐ Yes ☐ No</w:t>
      </w:r>
    </w:p>
    <w:p w14:paraId="0BFB353E" w14:textId="77777777" w:rsidR="00610070" w:rsidRDefault="00A7185B">
      <w:r>
        <w:t>Barriers noted (if any):</w:t>
      </w:r>
    </w:p>
    <w:p w14:paraId="3F363170" w14:textId="77777777" w:rsidR="00610070" w:rsidRDefault="00A7185B">
      <w:pPr>
        <w:pStyle w:val="ListBullet"/>
      </w:pPr>
      <w:r>
        <w:t>☐</w:t>
      </w:r>
      <w:r>
        <w:t xml:space="preserve"> Transportation</w:t>
      </w:r>
      <w:r>
        <w:br/>
        <w:t>☐ Motivation/Readiness</w:t>
      </w:r>
      <w:r>
        <w:br/>
        <w:t>☐ Scheduling conflicts</w:t>
      </w:r>
      <w:r>
        <w:br/>
        <w:t>☐ Other: ____________________</w:t>
      </w:r>
    </w:p>
    <w:p w14:paraId="1D136C15" w14:textId="77777777" w:rsidR="00610070" w:rsidRDefault="00A7185B">
      <w:pPr>
        <w:pStyle w:val="Heading2"/>
      </w:pPr>
      <w:r>
        <w:t>Section 5: Follow-Up &amp; Workflow</w:t>
      </w:r>
    </w:p>
    <w:p w14:paraId="0D2625AB" w14:textId="77777777" w:rsidR="00610070" w:rsidRDefault="00A7185B">
      <w:r>
        <w:t>Referral Date Sent to Agency: ____ / ____ / ______</w:t>
      </w:r>
    </w:p>
    <w:p w14:paraId="0B7FC1E7" w14:textId="77777777" w:rsidR="00610070" w:rsidRDefault="00A7185B">
      <w:r>
        <w:t>Agency Contact Person: __________________________</w:t>
      </w:r>
    </w:p>
    <w:p w14:paraId="3F3E77E9" w14:textId="77777777" w:rsidR="00610070" w:rsidRDefault="00A7185B">
      <w:r>
        <w:t>Expected Appointment Date: ____ / ____ / ______</w:t>
      </w:r>
    </w:p>
    <w:p w14:paraId="5A8AF9F0" w14:textId="77777777" w:rsidR="00610070" w:rsidRDefault="00A7185B">
      <w:r>
        <w:t>Projected Lease-Up Date (if applicable): ____ / ____ / ______</w:t>
      </w:r>
    </w:p>
    <w:p w14:paraId="20A3534B" w14:textId="77777777" w:rsidR="00610070" w:rsidRDefault="00A7185B">
      <w:r>
        <w:t>Verification Call to Agency:</w:t>
      </w:r>
      <w:r>
        <w:br/>
        <w:t>Completed by __________________ on ____ / ____ / ______</w:t>
      </w:r>
    </w:p>
    <w:p w14:paraId="34BF1553" w14:textId="77777777" w:rsidR="00610070" w:rsidRDefault="00A7185B">
      <w:r>
        <w:t>Case Manager Confirmation (Client Engagement):</w:t>
      </w:r>
    </w:p>
    <w:p w14:paraId="21A1EA05" w14:textId="77777777" w:rsidR="00610070" w:rsidRDefault="00A7185B">
      <w:pPr>
        <w:pStyle w:val="ListBullet"/>
      </w:pPr>
      <w:r>
        <w:t>☐</w:t>
      </w:r>
      <w:r>
        <w:t xml:space="preserve"> Attended first appointment</w:t>
      </w:r>
      <w:r>
        <w:br/>
        <w:t>☐ Missed appointment – rescheduled</w:t>
      </w:r>
      <w:r>
        <w:br/>
        <w:t>☐ Did not engage</w:t>
      </w:r>
    </w:p>
    <w:p w14:paraId="5B9B85A0" w14:textId="77777777" w:rsidR="00610070" w:rsidRDefault="00A7185B">
      <w:pPr>
        <w:pStyle w:val="Heading2"/>
      </w:pPr>
      <w:r>
        <w:t>Section 6: Signatures</w:t>
      </w:r>
    </w:p>
    <w:p w14:paraId="786233B9" w14:textId="77777777" w:rsidR="00610070" w:rsidRDefault="00A7185B">
      <w:r>
        <w:t>Referring Staff Signature: ________________________ Date: ____ / ____ / ______</w:t>
      </w:r>
    </w:p>
    <w:p w14:paraId="6A672FEC" w14:textId="77777777" w:rsidR="00610070" w:rsidRDefault="00A7185B">
      <w:r>
        <w:t>Case Manager (if different): ________________________ Date: ____ / ____ / ______</w:t>
      </w:r>
    </w:p>
    <w:sectPr w:rsidR="006100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313410">
    <w:abstractNumId w:val="8"/>
  </w:num>
  <w:num w:numId="2" w16cid:durableId="155801345">
    <w:abstractNumId w:val="6"/>
  </w:num>
  <w:num w:numId="3" w16cid:durableId="651103168">
    <w:abstractNumId w:val="5"/>
  </w:num>
  <w:num w:numId="4" w16cid:durableId="920216447">
    <w:abstractNumId w:val="4"/>
  </w:num>
  <w:num w:numId="5" w16cid:durableId="360741375">
    <w:abstractNumId w:val="7"/>
  </w:num>
  <w:num w:numId="6" w16cid:durableId="610861488">
    <w:abstractNumId w:val="3"/>
  </w:num>
  <w:num w:numId="7" w16cid:durableId="1359432045">
    <w:abstractNumId w:val="2"/>
  </w:num>
  <w:num w:numId="8" w16cid:durableId="643395847">
    <w:abstractNumId w:val="1"/>
  </w:num>
  <w:num w:numId="9" w16cid:durableId="181085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218"/>
    <w:rsid w:val="0015074B"/>
    <w:rsid w:val="0029639D"/>
    <w:rsid w:val="00326F90"/>
    <w:rsid w:val="00610070"/>
    <w:rsid w:val="00A718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D5E84"/>
  <w14:defaultImageDpi w14:val="300"/>
  <w15:docId w15:val="{A3526A86-5848-4D82-AFDD-79E30528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Robbin Robinson</cp:lastModifiedBy>
  <cp:revision>2</cp:revision>
  <dcterms:created xsi:type="dcterms:W3CDTF">2025-10-02T18:59:00Z</dcterms:created>
  <dcterms:modified xsi:type="dcterms:W3CDTF">2025-10-02T18:59:00Z</dcterms:modified>
  <cp:category/>
</cp:coreProperties>
</file>